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9B4C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ГБПОУ РО «Ростовский-на-Дону колледж связи и информатики»</w:t>
      </w:r>
    </w:p>
    <w:p w14:paraId="29318448" w14:textId="77777777" w:rsidR="00C6131D" w:rsidRPr="00374585" w:rsidRDefault="00C6131D">
      <w:pPr>
        <w:rPr>
          <w:lang w:val="ru-RU"/>
        </w:rPr>
      </w:pPr>
    </w:p>
    <w:p w14:paraId="6BAC978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Индивидуальный проект</w:t>
      </w:r>
    </w:p>
    <w:p w14:paraId="573EA415" w14:textId="77777777" w:rsidR="00C6131D" w:rsidRPr="00374585" w:rsidRDefault="00C6131D">
      <w:pPr>
        <w:rPr>
          <w:lang w:val="ru-RU"/>
        </w:rPr>
      </w:pPr>
    </w:p>
    <w:p w14:paraId="1929ABBF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ТЕМА: Яндекс Диск</w:t>
      </w:r>
    </w:p>
    <w:p w14:paraId="6EAE8A5D" w14:textId="77777777" w:rsidR="00C6131D" w:rsidRPr="00374585" w:rsidRDefault="00C6131D">
      <w:pPr>
        <w:rPr>
          <w:lang w:val="ru-RU"/>
        </w:rPr>
      </w:pPr>
    </w:p>
    <w:p w14:paraId="38FEF2A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t>Учебная дисциплина: Информатика</w:t>
      </w:r>
    </w:p>
    <w:p w14:paraId="27B05EB8" w14:textId="77777777" w:rsidR="00C6131D" w:rsidRPr="00374585" w:rsidRDefault="00C6131D">
      <w:pPr>
        <w:rPr>
          <w:lang w:val="ru-RU"/>
        </w:rPr>
      </w:pPr>
    </w:p>
    <w:p w14:paraId="342E6F18" w14:textId="77777777" w:rsidR="00C6131D" w:rsidRPr="00374585" w:rsidRDefault="00000000">
      <w:pPr>
        <w:jc w:val="right"/>
        <w:rPr>
          <w:lang w:val="ru-RU"/>
        </w:rPr>
      </w:pPr>
      <w:r w:rsidRPr="00374585">
        <w:rPr>
          <w:lang w:val="ru-RU"/>
        </w:rPr>
        <w:t xml:space="preserve">Выполнил: обучающийся </w:t>
      </w:r>
      <w:proofErr w:type="spellStart"/>
      <w:r w:rsidRPr="00374585">
        <w:rPr>
          <w:lang w:val="ru-RU"/>
        </w:rPr>
        <w:t>Деньговский</w:t>
      </w:r>
      <w:proofErr w:type="spellEnd"/>
      <w:r w:rsidRPr="00374585">
        <w:rPr>
          <w:lang w:val="ru-RU"/>
        </w:rPr>
        <w:t xml:space="preserve"> Д.С.</w:t>
      </w:r>
    </w:p>
    <w:p w14:paraId="7468B2AC" w14:textId="77777777" w:rsidR="00C6131D" w:rsidRPr="00374585" w:rsidRDefault="00000000">
      <w:pPr>
        <w:jc w:val="right"/>
        <w:rPr>
          <w:lang w:val="ru-RU"/>
        </w:rPr>
      </w:pPr>
      <w:r w:rsidRPr="00374585">
        <w:rPr>
          <w:lang w:val="ru-RU"/>
        </w:rPr>
        <w:t xml:space="preserve">Руководитель: </w:t>
      </w:r>
      <w:proofErr w:type="spellStart"/>
      <w:r w:rsidRPr="00374585">
        <w:rPr>
          <w:lang w:val="ru-RU"/>
        </w:rPr>
        <w:t>Шандригоз</w:t>
      </w:r>
      <w:proofErr w:type="spellEnd"/>
      <w:r w:rsidRPr="00374585">
        <w:rPr>
          <w:lang w:val="ru-RU"/>
        </w:rPr>
        <w:t xml:space="preserve"> Н.Н.</w:t>
      </w:r>
    </w:p>
    <w:p w14:paraId="6F9B7135" w14:textId="77777777" w:rsidR="00C6131D" w:rsidRPr="00374585" w:rsidRDefault="00C6131D">
      <w:pPr>
        <w:rPr>
          <w:lang w:val="ru-RU"/>
        </w:rPr>
      </w:pPr>
    </w:p>
    <w:p w14:paraId="395300DB" w14:textId="77777777" w:rsidR="00C6131D" w:rsidRPr="00374585" w:rsidRDefault="00000000">
      <w:pPr>
        <w:jc w:val="center"/>
        <w:rPr>
          <w:lang w:val="ru-RU"/>
        </w:rPr>
      </w:pPr>
      <w:proofErr w:type="spellStart"/>
      <w:r w:rsidRPr="00374585">
        <w:rPr>
          <w:lang w:val="ru-RU"/>
        </w:rPr>
        <w:t>Ростов</w:t>
      </w:r>
      <w:proofErr w:type="spellEnd"/>
      <w:r w:rsidRPr="00374585">
        <w:rPr>
          <w:lang w:val="ru-RU"/>
        </w:rPr>
        <w:t>-на-Дону, 2025</w:t>
      </w:r>
    </w:p>
    <w:p w14:paraId="40549C1D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59D70C43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СОДЕРЖАНИЕ</w:t>
      </w:r>
    </w:p>
    <w:p w14:paraId="29FE5B3B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ВВЕДЕНИЕ ............................................................................................................. 3</w:t>
      </w:r>
    </w:p>
    <w:p w14:paraId="1DFEA7B3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1 ТЕОРЕТИЧЕСКИЕ ОСНОВЫ ЯНДЕКС ДИСКА ......................................................... 5</w:t>
      </w:r>
    </w:p>
    <w:p w14:paraId="4D743985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2 ПРАКТИЧЕСКОЕ ИСПОЛЬЗОВАНИЕ ЯНДЕКС ДИСКА .................................... 8</w:t>
      </w:r>
    </w:p>
    <w:p w14:paraId="7ECF85B2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ЗАКЛЮЧЕНИЕ ...................................................................................................... 11</w:t>
      </w:r>
    </w:p>
    <w:p w14:paraId="7A48EA75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СПИСОК ИНФОРМАЦИОННЫХ ИСТОЧНИКОВ .................................................... 12</w:t>
      </w:r>
    </w:p>
    <w:p w14:paraId="5A5780D0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ПРИЛОЖЕНИЯ ..................................................................................................... 13</w:t>
      </w:r>
    </w:p>
    <w:p w14:paraId="69F5A492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0FB75C4B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ВВЕДЕНИЕ</w:t>
      </w:r>
    </w:p>
    <w:p w14:paraId="085C6844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Актуальность темы исследования обусловлена широким распространением облачных технологий в повседневной жизни. Яндекс Диск является одним из самых популярных облачных сервисов в России, предоставляющим удобные инструменты для хранения и обмена файлами. Теоретическая значимость заключается в анализе принципов функционирования облачного хранилища, практическая – в оценке возможностей его применения в учебной и профессиональной деятельности.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Цель проекта – изучить функциональные возможности сервиса Яндекс Диск и оценить его практическое применение.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Задачи:</w:t>
      </w:r>
      <w:r w:rsidRPr="00374585">
        <w:rPr>
          <w:lang w:val="ru-RU"/>
        </w:rPr>
        <w:br/>
        <w:t>- Изучить теоретические основы работы облачных хранилищ.</w:t>
      </w:r>
      <w:r w:rsidRPr="00374585">
        <w:rPr>
          <w:lang w:val="ru-RU"/>
        </w:rPr>
        <w:br/>
        <w:t>- Рассмотреть особенности сервиса Яндекс Диск.</w:t>
      </w:r>
      <w:r w:rsidRPr="00374585">
        <w:rPr>
          <w:lang w:val="ru-RU"/>
        </w:rPr>
        <w:br/>
        <w:t>- Провести практическую работу по использованию сервиса.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Предмет исследования – функциональные возможности Яндекс Диска.</w:t>
      </w:r>
      <w:r w:rsidRPr="00374585">
        <w:rPr>
          <w:lang w:val="ru-RU"/>
        </w:rPr>
        <w:br/>
        <w:t>Объект исследования – облачный сервис Яндекс Диск.</w:t>
      </w:r>
      <w:r w:rsidRPr="00374585">
        <w:rPr>
          <w:lang w:val="ru-RU"/>
        </w:rPr>
        <w:br/>
        <w:t>Период исследования – апрель 2025 года.</w:t>
      </w:r>
      <w:r w:rsidRPr="00374585">
        <w:rPr>
          <w:lang w:val="ru-RU"/>
        </w:rPr>
        <w:br/>
      </w:r>
      <w:r w:rsidRPr="00374585">
        <w:rPr>
          <w:lang w:val="ru-RU"/>
        </w:rPr>
        <w:br/>
        <w:t xml:space="preserve">Теоретическая основа – труды в области </w:t>
      </w:r>
      <w:r>
        <w:t>IT</w:t>
      </w:r>
      <w:r w:rsidRPr="00374585">
        <w:rPr>
          <w:lang w:val="ru-RU"/>
        </w:rPr>
        <w:t xml:space="preserve"> и интернет-технологий.</w:t>
      </w:r>
      <w:r w:rsidRPr="00374585">
        <w:rPr>
          <w:lang w:val="ru-RU"/>
        </w:rPr>
        <w:br/>
        <w:t xml:space="preserve">Информационная база – официальные источники Яндекса, </w:t>
      </w:r>
      <w:r>
        <w:t>IT</w:t>
      </w:r>
      <w:r w:rsidRPr="00374585">
        <w:rPr>
          <w:lang w:val="ru-RU"/>
        </w:rPr>
        <w:t>-статьи, законодательство РФ о защите информации.</w:t>
      </w:r>
      <w:r w:rsidRPr="00374585">
        <w:rPr>
          <w:lang w:val="ru-RU"/>
        </w:rPr>
        <w:br/>
      </w:r>
      <w:r w:rsidRPr="00374585">
        <w:rPr>
          <w:lang w:val="ru-RU"/>
        </w:rPr>
        <w:br/>
      </w:r>
      <w:r w:rsidRPr="00374585">
        <w:rPr>
          <w:lang w:val="ru-RU"/>
        </w:rPr>
        <w:lastRenderedPageBreak/>
        <w:t>Объем и структура проекта: проект состоит из введения, двух разделов, заключения, списка информационных источников и приложений. Включает 15 страниц, содержит иллюстрации и таблицы.</w:t>
      </w:r>
    </w:p>
    <w:p w14:paraId="5C18A2F6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3830A24A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1 ТЕОРЕТИЧЕСКИЕ ОСНОВЫ ЯНДЕКС ДИСКА</w:t>
      </w:r>
    </w:p>
    <w:p w14:paraId="3CCED271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t>Облачные технологии позволяют пользователям хранить данные на удалённых серверах и получать к ним доступ через интернет. Одним из таких сервисов является Яндекс Диск — продукт компании Яндекс, предоставляющий услуги облачного хранения данных.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Яндекс Диск был запущен в 2012 году. Он предоставляет пользователю бесплатный объём хранилища, возможность загружать и скачивать файлы, делиться ими с другими пользователями и использовать функции синхронизации между различными устройствами. Данные сохраняются в дата-центрах Яндекса, где обеспечивается их безопасность и доступность 24/7.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Ключевые особенности Яндекс Диска:</w:t>
      </w:r>
      <w:r w:rsidRPr="00374585">
        <w:rPr>
          <w:lang w:val="ru-RU"/>
        </w:rPr>
        <w:br/>
        <w:t>- бесплатный и платный тариф с расширенными возможностями;</w:t>
      </w:r>
      <w:r w:rsidRPr="00374585">
        <w:rPr>
          <w:lang w:val="ru-RU"/>
        </w:rPr>
        <w:br/>
        <w:t>- синхронизация с мобильными и настольными устройствами;</w:t>
      </w:r>
      <w:r w:rsidRPr="00374585">
        <w:rPr>
          <w:lang w:val="ru-RU"/>
        </w:rPr>
        <w:br/>
        <w:t>- встроенный просмотр документов, фотографий, видео;</w:t>
      </w:r>
      <w:r w:rsidRPr="00374585">
        <w:rPr>
          <w:lang w:val="ru-RU"/>
        </w:rPr>
        <w:br/>
        <w:t>- интеграция с другими сервисами Яндекса (например, Почта, Документы);</w:t>
      </w:r>
      <w:r w:rsidRPr="00374585">
        <w:rPr>
          <w:lang w:val="ru-RU"/>
        </w:rPr>
        <w:br/>
        <w:t>- резервное копирование и восстановление данных.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Облачное хранилище удобно для учёбы и работы, так как позволяет быстро передавать файлы и организовывать удалённый доступ к ним. Также сервис поддерживает групповой доступ к документам и файлам.</w:t>
      </w:r>
    </w:p>
    <w:p w14:paraId="656BFF8E" w14:textId="77777777" w:rsidR="00C6131D" w:rsidRPr="00374585" w:rsidRDefault="00000000">
      <w:pPr>
        <w:rPr>
          <w:lang w:val="ru-RU"/>
        </w:rPr>
      </w:pPr>
      <w:r w:rsidRPr="00374585">
        <w:rPr>
          <w:lang w:val="ru-RU"/>
        </w:rPr>
        <w:br w:type="page"/>
      </w:r>
    </w:p>
    <w:p w14:paraId="7B37E7DD" w14:textId="77777777" w:rsidR="00C6131D" w:rsidRPr="00374585" w:rsidRDefault="00000000">
      <w:pPr>
        <w:jc w:val="center"/>
        <w:rPr>
          <w:lang w:val="ru-RU"/>
        </w:rPr>
      </w:pPr>
      <w:r w:rsidRPr="00374585">
        <w:rPr>
          <w:lang w:val="ru-RU"/>
        </w:rPr>
        <w:lastRenderedPageBreak/>
        <w:t>2 ПРАКТИЧЕСКОЕ ИСПОЛЬЗОВАНИЕ ЯНДЕКС ДИСКА</w:t>
      </w:r>
    </w:p>
    <w:p w14:paraId="2AC6FE1A" w14:textId="77777777" w:rsidR="00C6131D" w:rsidRDefault="00000000">
      <w:pPr>
        <w:rPr>
          <w:lang w:val="ru-RU"/>
        </w:rPr>
      </w:pPr>
      <w:r w:rsidRPr="00374585">
        <w:rPr>
          <w:lang w:val="ru-RU"/>
        </w:rPr>
        <w:t>В рамках проекта была проведена практическая работа по использованию Яндекс Диска. На практике был создан аккаунт на сервисе Яндекс, установлен клиент Яндекс Диска на компьютер и смартфон.</w:t>
      </w:r>
      <w:r w:rsidRPr="00374585">
        <w:rPr>
          <w:lang w:val="ru-RU"/>
        </w:rPr>
        <w:br/>
      </w:r>
      <w:r w:rsidRPr="00374585">
        <w:rPr>
          <w:lang w:val="ru-RU"/>
        </w:rPr>
        <w:br/>
        <w:t>В ходе работы:</w:t>
      </w:r>
      <w:r w:rsidRPr="00374585">
        <w:rPr>
          <w:lang w:val="ru-RU"/>
        </w:rPr>
        <w:br/>
        <w:t>- были загружены учебные документы и изображения;</w:t>
      </w:r>
      <w:r w:rsidRPr="00374585">
        <w:rPr>
          <w:lang w:val="ru-RU"/>
        </w:rPr>
        <w:br/>
        <w:t>- созданы папки и настроены права доступа;</w:t>
      </w:r>
      <w:r w:rsidRPr="00374585">
        <w:rPr>
          <w:lang w:val="ru-RU"/>
        </w:rPr>
        <w:br/>
        <w:t>- протестированы функции синхронизации между устройствами;</w:t>
      </w:r>
      <w:r w:rsidRPr="00374585">
        <w:rPr>
          <w:lang w:val="ru-RU"/>
        </w:rPr>
        <w:br/>
        <w:t>- создана общая ссылка на документ и передана однокурсникам.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Результаты:</w:t>
      </w:r>
      <w:r w:rsidRPr="00374585">
        <w:rPr>
          <w:lang w:val="ru-RU"/>
        </w:rPr>
        <w:br/>
        <w:t>- сервис стабильно работал на всех устройствах;</w:t>
      </w:r>
      <w:r w:rsidRPr="00374585">
        <w:rPr>
          <w:lang w:val="ru-RU"/>
        </w:rPr>
        <w:br/>
        <w:t>- файлы синхронизировались мгновенно;</w:t>
      </w:r>
      <w:r w:rsidRPr="00374585">
        <w:rPr>
          <w:lang w:val="ru-RU"/>
        </w:rPr>
        <w:br/>
        <w:t>- предоставление доступа оказалось удобным и простым.</w:t>
      </w:r>
      <w:r w:rsidRPr="00374585">
        <w:rPr>
          <w:lang w:val="ru-RU"/>
        </w:rPr>
        <w:br/>
      </w:r>
      <w:r w:rsidRPr="00374585">
        <w:rPr>
          <w:lang w:val="ru-RU"/>
        </w:rPr>
        <w:br/>
        <w:t>Таким образом, Яндекс Диск подтвердил свою эффективность в учебной деятельности. Он позволяет упростить хранение файлов, избежать потерь информации и организовать совместную работу.</w:t>
      </w:r>
    </w:p>
    <w:p w14:paraId="1E32A801" w14:textId="23684CA2" w:rsidR="00374585" w:rsidRDefault="00374585">
      <w:pPr>
        <w:rPr>
          <w:lang w:val="ru-RU"/>
        </w:rPr>
      </w:pPr>
      <w:r w:rsidRPr="00374585">
        <w:rPr>
          <w:lang w:val="ru-RU"/>
        </w:rPr>
        <w:br w:type="page"/>
      </w:r>
    </w:p>
    <w:p w14:paraId="3E0DDC31" w14:textId="77777777" w:rsidR="00374585" w:rsidRPr="00374585" w:rsidRDefault="00374585" w:rsidP="00374585">
      <w:pPr>
        <w:rPr>
          <w:b/>
          <w:bCs/>
          <w:lang w:val="ru-RU"/>
        </w:rPr>
      </w:pPr>
      <w:r w:rsidRPr="00374585">
        <w:rPr>
          <w:b/>
          <w:bCs/>
          <w:lang w:val="ru-RU"/>
        </w:rPr>
        <w:lastRenderedPageBreak/>
        <w:t>ЗАКЛЮЧЕНИЕ</w:t>
      </w:r>
    </w:p>
    <w:p w14:paraId="34C521FD" w14:textId="77777777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t>В ходе выполнения индивидуального проекта была достигнута поставленная цель — изучены теоретические основы облачного сервиса Яндекс Диск и проведено практическое применение его функциональных возможностей.</w:t>
      </w:r>
    </w:p>
    <w:p w14:paraId="09B5A6C1" w14:textId="77777777" w:rsidR="00374585" w:rsidRPr="00374585" w:rsidRDefault="00374585" w:rsidP="00374585">
      <w:pPr>
        <w:rPr>
          <w:lang w:val="ru-RU"/>
        </w:rPr>
      </w:pPr>
      <w:r w:rsidRPr="00374585">
        <w:rPr>
          <w:b/>
          <w:bCs/>
          <w:lang w:val="ru-RU"/>
        </w:rPr>
        <w:t>Решены следующие задачи:</w:t>
      </w:r>
    </w:p>
    <w:p w14:paraId="18CAE44D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рассмотрены понятия и принципы работы облачных хранилищ;</w:t>
      </w:r>
    </w:p>
    <w:p w14:paraId="3AA51B90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изучены особенности работы Яндекс Диска;</w:t>
      </w:r>
    </w:p>
    <w:p w14:paraId="6B1F48FD" w14:textId="77777777" w:rsidR="00374585" w:rsidRPr="00374585" w:rsidRDefault="00374585" w:rsidP="00374585">
      <w:pPr>
        <w:numPr>
          <w:ilvl w:val="0"/>
          <w:numId w:val="10"/>
        </w:numPr>
        <w:rPr>
          <w:lang w:val="ru-RU"/>
        </w:rPr>
      </w:pPr>
      <w:r w:rsidRPr="00374585">
        <w:rPr>
          <w:lang w:val="ru-RU"/>
        </w:rPr>
        <w:t>выполнены практические действия по использованию сервиса.</w:t>
      </w:r>
    </w:p>
    <w:p w14:paraId="2A3FFE68" w14:textId="77777777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t>Проанализировав теоретический и практический материал, можно сделать вывод, что Яндекс Диск является удобным, надёжным и функциональным инструментом для хранения и обмена информацией. Его использование особенно полезно в учебной и профессиональной деятельности, поскольку обеспечивает быстрый доступ к данным с любого устройства.</w:t>
      </w:r>
    </w:p>
    <w:p w14:paraId="740FB638" w14:textId="77777777" w:rsidR="00374585" w:rsidRPr="00374585" w:rsidRDefault="00374585" w:rsidP="00374585">
      <w:pPr>
        <w:rPr>
          <w:lang w:val="ru-RU"/>
        </w:rPr>
      </w:pPr>
      <w:r w:rsidRPr="00374585">
        <w:rPr>
          <w:b/>
          <w:bCs/>
          <w:lang w:val="ru-RU"/>
        </w:rPr>
        <w:t>Рекомендуется использовать Яндекс Диск</w:t>
      </w:r>
      <w:r w:rsidRPr="00374585">
        <w:rPr>
          <w:lang w:val="ru-RU"/>
        </w:rPr>
        <w:t xml:space="preserve"> как в образовательных учреждениях, так и в повседневной практике пользователей.</w:t>
      </w:r>
    </w:p>
    <w:p w14:paraId="19CE6567" w14:textId="77777777" w:rsidR="00374585" w:rsidRDefault="00374585" w:rsidP="00374585">
      <w:pPr>
        <w:rPr>
          <w:lang w:val="ru-RU"/>
        </w:rPr>
      </w:pPr>
      <w:r w:rsidRPr="00374585">
        <w:rPr>
          <w:lang w:val="ru-RU"/>
        </w:rPr>
        <w:pict w14:anchorId="0E751E08">
          <v:rect id="_x0000_i1031" style="width:0;height:1.5pt" o:hralign="center" o:hrstd="t" o:hr="t" fillcolor="#a0a0a0" stroked="f"/>
        </w:pict>
      </w:r>
    </w:p>
    <w:p w14:paraId="41C611F8" w14:textId="771F551D" w:rsidR="00374585" w:rsidRPr="00374585" w:rsidRDefault="00374585" w:rsidP="00374585">
      <w:pPr>
        <w:rPr>
          <w:lang w:val="ru-RU"/>
        </w:rPr>
      </w:pPr>
      <w:r w:rsidRPr="00374585">
        <w:rPr>
          <w:lang w:val="ru-RU"/>
        </w:rPr>
        <w:br w:type="page"/>
      </w:r>
    </w:p>
    <w:p w14:paraId="1E14D8FE" w14:textId="77777777" w:rsidR="00374585" w:rsidRPr="00374585" w:rsidRDefault="00374585" w:rsidP="00374585">
      <w:pPr>
        <w:rPr>
          <w:b/>
          <w:bCs/>
          <w:lang w:val="ru-RU"/>
        </w:rPr>
      </w:pPr>
      <w:r w:rsidRPr="00374585">
        <w:rPr>
          <w:b/>
          <w:bCs/>
          <w:lang w:val="ru-RU"/>
        </w:rPr>
        <w:lastRenderedPageBreak/>
        <w:t>СПИСОК ИНФОРМАЦИОННЫХ ИСТОЧНИКОВ</w:t>
      </w:r>
    </w:p>
    <w:p w14:paraId="20D54112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Алексеева Т.А. Облачные технологии – М.: Академия, 2021. – 204 с.</w:t>
      </w:r>
    </w:p>
    <w:p w14:paraId="302E1D3E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Иванов С.В. Современные IT-технологии – СПб.: Питер, 2020. – 288 с.</w:t>
      </w:r>
    </w:p>
    <w:p w14:paraId="742494DC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Климов П.Н. Цифровое образование – М.: </w:t>
      </w:r>
      <w:proofErr w:type="spellStart"/>
      <w:r w:rsidRPr="00374585">
        <w:rPr>
          <w:lang w:val="ru-RU"/>
        </w:rPr>
        <w:t>Юрайт</w:t>
      </w:r>
      <w:proofErr w:type="spellEnd"/>
      <w:r w:rsidRPr="00374585">
        <w:rPr>
          <w:lang w:val="ru-RU"/>
        </w:rPr>
        <w:t>, 2022. – 192 с.</w:t>
      </w:r>
    </w:p>
    <w:p w14:paraId="3A6FA4BF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Официальный сайт Яндекс Диска – </w:t>
      </w:r>
      <w:hyperlink r:id="rId6" w:tgtFrame="_new" w:history="1">
        <w:r w:rsidRPr="00374585">
          <w:rPr>
            <w:rStyle w:val="aff8"/>
            <w:lang w:val="ru-RU"/>
          </w:rPr>
          <w:t>https://disk.yandex.ru</w:t>
        </w:r>
      </w:hyperlink>
    </w:p>
    <w:p w14:paraId="681011B8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Документация сервиса Яндекс Диск – https://yandex.ru/support/disk</w:t>
      </w:r>
    </w:p>
    <w:p w14:paraId="4B84B3FB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Закон РФ «О персональных данных» № 152-ФЗ – http://www.consultant.ru/document/cons_doc_LAW_61801/</w:t>
      </w:r>
    </w:p>
    <w:p w14:paraId="3CF992DA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Приказ Минкомсвязи РФ № 102 от 16.03.2021 – http://www.consultant.ru/document/cons_doc_LAW_382567/</w:t>
      </w:r>
    </w:p>
    <w:p w14:paraId="4D8399E6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Сафронов И.И. Основы информационной безопасности – М.: ИНФРА-М, 2021. – 256 с.</w:t>
      </w:r>
    </w:p>
    <w:p w14:paraId="4CB3EB30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>Официальный блог Яндекса – https://yandex.ru/blog</w:t>
      </w:r>
    </w:p>
    <w:p w14:paraId="2D527A16" w14:textId="77777777" w:rsidR="00374585" w:rsidRPr="00374585" w:rsidRDefault="00374585" w:rsidP="00374585">
      <w:pPr>
        <w:numPr>
          <w:ilvl w:val="0"/>
          <w:numId w:val="11"/>
        </w:numPr>
        <w:rPr>
          <w:lang w:val="ru-RU"/>
        </w:rPr>
      </w:pPr>
      <w:r w:rsidRPr="00374585">
        <w:rPr>
          <w:lang w:val="ru-RU"/>
        </w:rPr>
        <w:t xml:space="preserve">Учебное пособие по информатике / Под ред. С.А. </w:t>
      </w:r>
      <w:proofErr w:type="spellStart"/>
      <w:r w:rsidRPr="00374585">
        <w:rPr>
          <w:lang w:val="ru-RU"/>
        </w:rPr>
        <w:t>Бешлеевой</w:t>
      </w:r>
      <w:proofErr w:type="spellEnd"/>
      <w:r w:rsidRPr="00374585">
        <w:rPr>
          <w:lang w:val="ru-RU"/>
        </w:rPr>
        <w:t xml:space="preserve"> – М.: Просвещение, 2023. – 320 с.</w:t>
      </w:r>
    </w:p>
    <w:p w14:paraId="02B444E1" w14:textId="77777777" w:rsidR="00374585" w:rsidRPr="00374585" w:rsidRDefault="00374585">
      <w:pPr>
        <w:rPr>
          <w:lang w:val="ru-RU"/>
        </w:rPr>
      </w:pPr>
    </w:p>
    <w:sectPr w:rsidR="00374585" w:rsidRPr="003745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30B66"/>
    <w:multiLevelType w:val="multilevel"/>
    <w:tmpl w:val="065E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11981"/>
    <w:multiLevelType w:val="multilevel"/>
    <w:tmpl w:val="1B22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6881">
    <w:abstractNumId w:val="8"/>
  </w:num>
  <w:num w:numId="2" w16cid:durableId="43911380">
    <w:abstractNumId w:val="6"/>
  </w:num>
  <w:num w:numId="3" w16cid:durableId="2053340233">
    <w:abstractNumId w:val="5"/>
  </w:num>
  <w:num w:numId="4" w16cid:durableId="76681775">
    <w:abstractNumId w:val="4"/>
  </w:num>
  <w:num w:numId="5" w16cid:durableId="653531853">
    <w:abstractNumId w:val="7"/>
  </w:num>
  <w:num w:numId="6" w16cid:durableId="625626128">
    <w:abstractNumId w:val="3"/>
  </w:num>
  <w:num w:numId="7" w16cid:durableId="2086223367">
    <w:abstractNumId w:val="2"/>
  </w:num>
  <w:num w:numId="8" w16cid:durableId="84503334">
    <w:abstractNumId w:val="1"/>
  </w:num>
  <w:num w:numId="9" w16cid:durableId="1331524885">
    <w:abstractNumId w:val="0"/>
  </w:num>
  <w:num w:numId="10" w16cid:durableId="73091136">
    <w:abstractNumId w:val="10"/>
  </w:num>
  <w:num w:numId="11" w16cid:durableId="206337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BA7"/>
    <w:rsid w:val="0015074B"/>
    <w:rsid w:val="0029639D"/>
    <w:rsid w:val="00326F90"/>
    <w:rsid w:val="00374585"/>
    <w:rsid w:val="00990684"/>
    <w:rsid w:val="00AA1D8D"/>
    <w:rsid w:val="00B47730"/>
    <w:rsid w:val="00C613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0C8DD"/>
  <w14:defaultImageDpi w14:val="300"/>
  <w15:docId w15:val="{458EC98C-3E1D-45A3-A90B-476EFDA8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74585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7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xfgnxfgjx gxn</cp:lastModifiedBy>
  <cp:revision>2</cp:revision>
  <dcterms:created xsi:type="dcterms:W3CDTF">2025-04-21T16:03:00Z</dcterms:created>
  <dcterms:modified xsi:type="dcterms:W3CDTF">2025-04-21T16:03:00Z</dcterms:modified>
  <cp:category/>
</cp:coreProperties>
</file>